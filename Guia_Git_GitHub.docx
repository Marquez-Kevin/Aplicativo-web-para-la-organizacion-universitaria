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0646" w14:textId="77777777" w:rsidR="001F1AF6" w:rsidRDefault="00000000">
      <w:pPr>
        <w:pStyle w:val="Ttulo"/>
      </w:pPr>
      <w:r>
        <w:t>Guía de Aprendizaje: Uso de Git y GitHub en el Desarrollo de Aplicaciones</w:t>
      </w:r>
    </w:p>
    <w:p w14:paraId="0D2D965B" w14:textId="77777777" w:rsidR="001F1AF6" w:rsidRDefault="00000000">
      <w:pPr>
        <w:pStyle w:val="Ttulo1"/>
      </w:pPr>
      <w:r>
        <w:t>🎯 Objetivos de la clase</w:t>
      </w:r>
    </w:p>
    <w:p w14:paraId="28EDDC41" w14:textId="77777777" w:rsidR="001F1AF6" w:rsidRDefault="00000000">
      <w:r>
        <w:t>- Comprender los conceptos básicos de control de versiones.</w:t>
      </w:r>
      <w:r>
        <w:br/>
        <w:t>- Configurar Git en el equipo de desarrollo.</w:t>
      </w:r>
      <w:r>
        <w:br/>
        <w:t>- Crear repositorios y gestionar cambios en un proyecto.</w:t>
      </w:r>
      <w:r>
        <w:br/>
        <w:t>- Trabajar de forma colaborativa usando GitHub.</w:t>
      </w:r>
    </w:p>
    <w:p w14:paraId="4827701F" w14:textId="77777777" w:rsidR="001F1AF6" w:rsidRDefault="00000000">
      <w:pPr>
        <w:pStyle w:val="Ttulo1"/>
      </w:pPr>
      <w:r>
        <w:t>1. Introducción a Git y GitHub</w:t>
      </w:r>
    </w:p>
    <w:p w14:paraId="2C052C2E" w14:textId="77777777" w:rsidR="001F1AF6" w:rsidRDefault="00000000">
      <w:r>
        <w:t>1. ¿Qué es Git?</w:t>
      </w:r>
    </w:p>
    <w:p w14:paraId="5D7CAF29" w14:textId="77777777" w:rsidR="001F1AF6" w:rsidRDefault="00000000">
      <w:r>
        <w:t>- Sistema de control de versiones distribuido.</w:t>
      </w:r>
      <w:r>
        <w:br/>
        <w:t>- Permite llevar historial de cambios, regresar a versiones anteriores y trabajar en paralelo.</w:t>
      </w:r>
    </w:p>
    <w:p w14:paraId="1358988E" w14:textId="77777777" w:rsidR="001F1AF6" w:rsidRDefault="00000000">
      <w:r>
        <w:t>2. ¿Qué es GitHub?</w:t>
      </w:r>
    </w:p>
    <w:p w14:paraId="48E13F33" w14:textId="77777777" w:rsidR="001F1AF6" w:rsidRDefault="00000000">
      <w:r>
        <w:t>- Plataforma en la nube para alojar repositorios Git.</w:t>
      </w:r>
      <w:r>
        <w:br/>
        <w:t>- Facilita la colaboración, revisión de código y despliegue de proyectos.</w:t>
      </w:r>
    </w:p>
    <w:p w14:paraId="0442698A" w14:textId="77777777" w:rsidR="001F1AF6" w:rsidRDefault="00000000">
      <w:pPr>
        <w:pStyle w:val="Ttulo1"/>
      </w:pPr>
      <w:r>
        <w:t>2. Configuración inicial de Git</w:t>
      </w:r>
    </w:p>
    <w:p w14:paraId="02D776BA" w14:textId="77777777" w:rsidR="001F1AF6" w:rsidRDefault="00000000">
      <w:r>
        <w:t>1. Descargar e instalar Git: https://git-scm.com</w:t>
      </w:r>
      <w:r>
        <w:br/>
        <w:t>2. Configurar usuario y correo:</w:t>
      </w:r>
      <w:r>
        <w:br/>
        <w:t xml:space="preserve">   git config --global user.name "Tu Nombre"</w:t>
      </w:r>
      <w:r>
        <w:br/>
        <w:t xml:space="preserve">   git config --global user.email "tuemail@ejemplo.com"</w:t>
      </w:r>
      <w:r>
        <w:br/>
        <w:t>3. Verificar instalación:</w:t>
      </w:r>
      <w:r>
        <w:br/>
        <w:t xml:space="preserve">   git --version</w:t>
      </w:r>
    </w:p>
    <w:p w14:paraId="1EF27BC3" w14:textId="77777777" w:rsidR="001F1AF6" w:rsidRDefault="00000000">
      <w:pPr>
        <w:pStyle w:val="Ttulo1"/>
      </w:pPr>
      <w:r>
        <w:t>3. Flujo de trabajo básico con Git</w:t>
      </w:r>
    </w:p>
    <w:p w14:paraId="5782B88A" w14:textId="77777777" w:rsidR="001F1AF6" w:rsidRDefault="00000000">
      <w:r>
        <w:t>1. Crear repositorio local:</w:t>
      </w:r>
      <w:r>
        <w:br/>
        <w:t xml:space="preserve">   git init</w:t>
      </w:r>
      <w:r>
        <w:br/>
      </w:r>
      <w:r>
        <w:br/>
        <w:t>2. Agregar archivo:</w:t>
      </w:r>
      <w:r>
        <w:br/>
        <w:t xml:space="preserve">   git add archivo.txt</w:t>
      </w:r>
      <w:r>
        <w:br/>
      </w:r>
      <w:r>
        <w:br/>
        <w:t>3. Guardar cambios (commit):</w:t>
      </w:r>
      <w:r>
        <w:br/>
        <w:t xml:space="preserve">   git commit -m "Primer commit"</w:t>
      </w:r>
      <w:r>
        <w:br/>
      </w:r>
      <w:r>
        <w:br/>
      </w:r>
      <w:r>
        <w:lastRenderedPageBreak/>
        <w:t>4. Ver historial:</w:t>
      </w:r>
      <w:r>
        <w:br/>
        <w:t xml:space="preserve">   git log --oneline</w:t>
      </w:r>
    </w:p>
    <w:p w14:paraId="4CEE68AA" w14:textId="77777777" w:rsidR="001F1AF6" w:rsidRDefault="00000000">
      <w:pPr>
        <w:pStyle w:val="Ttulo1"/>
      </w:pPr>
      <w:r>
        <w:t>4. Conexión con GitHub</w:t>
      </w:r>
    </w:p>
    <w:p w14:paraId="71321620" w14:textId="77777777" w:rsidR="001F1AF6" w:rsidRDefault="00000000">
      <w:r>
        <w:t>1. Crear cuenta en https://github.com</w:t>
      </w:r>
      <w:r>
        <w:br/>
        <w:t>2. Crear un nuevo repositorio.</w:t>
      </w:r>
      <w:r>
        <w:br/>
        <w:t>3. Conectar repositorio local con GitHub:</w:t>
      </w:r>
      <w:r>
        <w:br/>
        <w:t xml:space="preserve">   git remote add origin https://github.com/usuario/proyecto.git</w:t>
      </w:r>
      <w:r>
        <w:br/>
        <w:t xml:space="preserve">   git branch -M main</w:t>
      </w:r>
      <w:r>
        <w:br/>
        <w:t xml:space="preserve">   git push -u origin main</w:t>
      </w:r>
    </w:p>
    <w:p w14:paraId="2987B7B2" w14:textId="77777777" w:rsidR="001F1AF6" w:rsidRDefault="00000000">
      <w:pPr>
        <w:pStyle w:val="Ttulo1"/>
      </w:pPr>
      <w:r>
        <w:t>5. Trabajo colaborativo</w:t>
      </w:r>
    </w:p>
    <w:p w14:paraId="569EFB0F" w14:textId="77777777" w:rsidR="001F1AF6" w:rsidRDefault="00000000">
      <w:r>
        <w:t>- Clonar repositorio:</w:t>
      </w:r>
      <w:r>
        <w:br/>
        <w:t xml:space="preserve">   git clone https://github.com/usuario/proyecto.git</w:t>
      </w:r>
      <w:r>
        <w:br/>
      </w:r>
      <w:r>
        <w:br/>
        <w:t>- Crear nueva rama (branch):</w:t>
      </w:r>
      <w:r>
        <w:br/>
        <w:t xml:space="preserve">   git checkout -b nueva-funcionalidad</w:t>
      </w:r>
      <w:r>
        <w:br/>
      </w:r>
      <w:r>
        <w:br/>
        <w:t>- Fusionar cambios (merge):</w:t>
      </w:r>
      <w:r>
        <w:br/>
        <w:t xml:space="preserve">   git checkout main</w:t>
      </w:r>
      <w:r>
        <w:br/>
        <w:t xml:space="preserve">   git merge nueva-funcionalidad</w:t>
      </w:r>
      <w:r>
        <w:br/>
      </w:r>
      <w:r>
        <w:br/>
        <w:t>- Resolver conflictos: editar archivos, luego:</w:t>
      </w:r>
      <w:r>
        <w:br/>
        <w:t xml:space="preserve">   git add .</w:t>
      </w:r>
      <w:r>
        <w:br/>
        <w:t xml:space="preserve">   git commit -m "Conflicto resuelto"</w:t>
      </w:r>
    </w:p>
    <w:p w14:paraId="2C124EA9" w14:textId="77777777" w:rsidR="001F1AF6" w:rsidRDefault="00000000">
      <w:pPr>
        <w:pStyle w:val="Ttulo1"/>
      </w:pPr>
      <w:r>
        <w:t>6. Ejercicio aplicado al proyecto del curso</w:t>
      </w:r>
    </w:p>
    <w:p w14:paraId="55606590" w14:textId="08668A05" w:rsidR="001F1AF6" w:rsidRDefault="00000000">
      <w:r>
        <w:t>Cada grupo de estudiantes debe:</w:t>
      </w:r>
      <w:r>
        <w:br/>
        <w:t>1. Crear un repositorio en GitHub con el nombre de su proyecto.</w:t>
      </w:r>
      <w:r>
        <w:br/>
        <w:t xml:space="preserve">2. Subir la versión inicial del </w:t>
      </w:r>
      <w:proofErr w:type="spellStart"/>
      <w:r>
        <w:t>proyecto</w:t>
      </w:r>
      <w:proofErr w:type="spellEnd"/>
      <w:r>
        <w:t xml:space="preserve"> (</w:t>
      </w:r>
      <w:r w:rsidR="009862CA">
        <w:t xml:space="preserve">con los </w:t>
      </w:r>
      <w:proofErr w:type="spellStart"/>
      <w:r w:rsidR="009862CA">
        <w:t>trabajos</w:t>
      </w:r>
      <w:proofErr w:type="spellEnd"/>
      <w:r w:rsidR="009862CA">
        <w:t xml:space="preserve"> de las </w:t>
      </w:r>
      <w:proofErr w:type="spellStart"/>
      <w:r w:rsidR="009862CA">
        <w:t>calases</w:t>
      </w:r>
      <w:proofErr w:type="spellEnd"/>
      <w:r w:rsidR="009862CA">
        <w:t xml:space="preserve"> </w:t>
      </w:r>
      <w:proofErr w:type="spellStart"/>
      <w:r w:rsidR="009862CA">
        <w:t>anteriores</w:t>
      </w:r>
      <w:proofErr w:type="spellEnd"/>
      <w:r>
        <w:t>).</w:t>
      </w:r>
      <w:r>
        <w:br/>
        <w:t xml:space="preserve">3. Crear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'</w:t>
      </w:r>
      <w:proofErr w:type="spellStart"/>
      <w:r>
        <w:t>desarrollo</w:t>
      </w:r>
      <w:proofErr w:type="spellEnd"/>
      <w:r>
        <w:t>'.</w:t>
      </w:r>
      <w:r>
        <w:br/>
        <w:t>4. Hacer cambios en la rama 'desarrollo' y luego fusionarlos con 'main'.</w:t>
      </w:r>
      <w:r>
        <w:br/>
        <w:t>5. Invitar a los compañeros del grupo como colaboradores en GitHub.</w:t>
      </w:r>
    </w:p>
    <w:p w14:paraId="6E2519AE" w14:textId="77777777" w:rsidR="001F1AF6" w:rsidRDefault="00000000">
      <w:pPr>
        <w:pStyle w:val="Ttulo1"/>
      </w:pPr>
      <w:r>
        <w:t>7. Rúbrica de evaluación</w:t>
      </w:r>
    </w:p>
    <w:p w14:paraId="20571648" w14:textId="77777777" w:rsidR="001F1AF6" w:rsidRDefault="00000000">
      <w:r>
        <w:t>✅ Repositorio inicial creado y configurado (20%).</w:t>
      </w:r>
      <w:r>
        <w:br/>
        <w:t>✅ Uso de commits claros y descriptivos (20%).</w:t>
      </w:r>
      <w:r>
        <w:br/>
        <w:t>✅ Aplicación de ramas y fusiones (30%).</w:t>
      </w:r>
      <w:r>
        <w:br/>
      </w:r>
      <w:r>
        <w:lastRenderedPageBreak/>
        <w:t>✅ Colaboración en GitHub (20%).</w:t>
      </w:r>
      <w:r>
        <w:br/>
        <w:t>✅ Presentación final del flujo de trabajo (10%).</w:t>
      </w:r>
    </w:p>
    <w:p w14:paraId="47FE9B8D" w14:textId="77777777" w:rsidR="001F1AF6" w:rsidRDefault="00000000">
      <w:pPr>
        <w:pStyle w:val="Ttulo1"/>
      </w:pPr>
      <w:r>
        <w:t>8. Recursos adicionales</w:t>
      </w:r>
    </w:p>
    <w:p w14:paraId="0DA2506F" w14:textId="77777777" w:rsidR="001F1AF6" w:rsidRDefault="00000000">
      <w:r>
        <w:t>- Documentación oficial Git: https://git-scm.com/doc</w:t>
      </w:r>
      <w:r>
        <w:br/>
        <w:t>- Documentación GitHub: https://docs.github.com</w:t>
      </w:r>
      <w:r>
        <w:br/>
        <w:t>- Tutorial práctico: https://learngitbranching.js.org</w:t>
      </w:r>
    </w:p>
    <w:sectPr w:rsidR="001F1A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138859">
    <w:abstractNumId w:val="8"/>
  </w:num>
  <w:num w:numId="2" w16cid:durableId="1677995641">
    <w:abstractNumId w:val="6"/>
  </w:num>
  <w:num w:numId="3" w16cid:durableId="64844358">
    <w:abstractNumId w:val="5"/>
  </w:num>
  <w:num w:numId="4" w16cid:durableId="1293360828">
    <w:abstractNumId w:val="4"/>
  </w:num>
  <w:num w:numId="5" w16cid:durableId="822040994">
    <w:abstractNumId w:val="7"/>
  </w:num>
  <w:num w:numId="6" w16cid:durableId="558901231">
    <w:abstractNumId w:val="3"/>
  </w:num>
  <w:num w:numId="7" w16cid:durableId="619577671">
    <w:abstractNumId w:val="2"/>
  </w:num>
  <w:num w:numId="8" w16cid:durableId="2088305044">
    <w:abstractNumId w:val="1"/>
  </w:num>
  <w:num w:numId="9" w16cid:durableId="44080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AF6"/>
    <w:rsid w:val="0029639D"/>
    <w:rsid w:val="00326F90"/>
    <w:rsid w:val="009862CA"/>
    <w:rsid w:val="00A004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BBCF26"/>
  <w14:defaultImageDpi w14:val="300"/>
  <w15:docId w15:val="{E91F9059-1FE4-4D4C-9F17-5848FC26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FANNY  CASADIEGO CHIQUILLO</cp:lastModifiedBy>
  <cp:revision>2</cp:revision>
  <dcterms:created xsi:type="dcterms:W3CDTF">2013-12-23T23:15:00Z</dcterms:created>
  <dcterms:modified xsi:type="dcterms:W3CDTF">2025-09-16T11:23:00Z</dcterms:modified>
  <cp:category/>
</cp:coreProperties>
</file>